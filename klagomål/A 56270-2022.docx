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56270-2022 i Vetlanda kommun</w:t>
      </w:r>
    </w:p>
    <w:p>
      <w:r>
        <w:t>Detta dokument behandlar höga naturvärden i avverkningsamälan A 56270-2022 i Vetlanda kommun. Denna avverkningsanmälan inkom 2022-11-25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dofttaggsvamp (NT), grönsångare (NT, §4), orange taggsvamp (NT), svartvit taggsvamp (NT), fjällig taggsvamp s.str.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6270-2022.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6369350, E 516228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24716"/>
            <wp:docPr id="2" name="Picture 2"/>
            <wp:cNvGraphicFramePr>
              <a:graphicFrameLocks noChangeAspect="1"/>
            </wp:cNvGraphicFramePr>
            <a:graphic>
              <a:graphicData uri="http://schemas.openxmlformats.org/drawingml/2006/picture">
                <pic:pic>
                  <pic:nvPicPr>
                    <pic:cNvPr id="0" name="A 56270-2022.png"/>
                    <pic:cNvPicPr/>
                  </pic:nvPicPr>
                  <pic:blipFill>
                    <a:blip r:embed="rId17"/>
                    <a:stretch>
                      <a:fillRect/>
                    </a:stretch>
                  </pic:blipFill>
                  <pic:spPr>
                    <a:xfrm>
                      <a:off x="0" y="0"/>
                      <a:ext cx="5486400" cy="48247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6369350, E 516228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