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30379-2023 i Vetlanda kommun</w:t>
      </w:r>
    </w:p>
    <w:p>
      <w:r>
        <w:t>Detta dokument behandlar höga naturvärden i avverkningsamälan A 30379-2023 i Vetlanda kommun. Denna avverkningsanmälan inkom 2023-07-04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narrklibbfibbla (NT), fjällig taggsvamp s.str.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0379-2023.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6357959, E 516158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