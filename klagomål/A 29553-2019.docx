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29553-2019 i Vetlanda kommun</w:t>
      </w:r>
    </w:p>
    <w:p>
      <w:r>
        <w:t>Detta dokument behandlar höga naturvärden i avverkningsamälan A 29553-2019 i Vetlanda kommun. Denna avverkningsanmälan inkom 2019-06-11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slåttergubbe (VU), slåttergubbemal (VU), blå taggsvamp (NT), gropticka (NT), orange taggsvamp (NT), skrovlig taggsvamp (NT), svart taggsvamp (NT), såpfingersvamp (NT), tallticka (NT), blåmossa (S), dropptaggsvamp (S), fjällig taggsvamp s.str. (S), grönpyrola (S), skarp dropptaggsvamp (S), thomsons trägnagare (S), tibast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553-2019.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6362438, E 530967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29553-2019.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6362438, E 530967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