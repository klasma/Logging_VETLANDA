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26128-2019 i Vetlanda kommun</w:t>
      </w:r>
    </w:p>
    <w:p>
      <w:r>
        <w:t>Detta dokument behandlar höga naturvärden i avverkningsamälan A 26128-2019 i Vetlanda kommun. Denna avverkningsanmälan inkom 2019-05-24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grangråticka (VU), knärot (VU, §8), slåttergubbe (VU), grantaggsvamp (NT), orange taggsvamp (NT), svart taggsvamp (NT), svartvit taggsvamp (NT), grönpyrola (S), skarp dropptaggsvamp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26128-2019.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6366008, E 515018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26128-2019.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6366008, E 515018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