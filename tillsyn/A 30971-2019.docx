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30971-2019 i Vetlanda kommun</w:t>
      </w:r>
    </w:p>
    <w:p>
      <w:r>
        <w:t>Detta dokument behandlar höga naturvärden i avverkningsamälan A 30971-2019 i Vetlanda kommun. Denna avverkningsanmälan inkom 2019-06-23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0971-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6373040, E 538026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