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30388-2023 i Vetlanda kommun</w:t>
      </w:r>
    </w:p>
    <w:p>
      <w:r>
        <w:t>Detta dokument behandlar höga naturvärden i avverkningsamälan A 30388-2023 i Vetlanda kommun. Denna avverkningsanmälan inkom 2023-07-04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orange taggsvamp (NT), svavelriska (S), trådticka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9045"/>
            <wp:docPr id="1" name="Picture 1"/>
            <wp:cNvGraphicFramePr>
              <a:graphicFrameLocks noChangeAspect="1"/>
            </wp:cNvGraphicFramePr>
            <a:graphic>
              <a:graphicData uri="http://schemas.openxmlformats.org/drawingml/2006/picture">
                <pic:pic>
                  <pic:nvPicPr>
                    <pic:cNvPr id="0" name="A 30388-2023.png"/>
                    <pic:cNvPicPr/>
                  </pic:nvPicPr>
                  <pic:blipFill>
                    <a:blip r:embed="rId16"/>
                    <a:stretch>
                      <a:fillRect/>
                    </a:stretch>
                  </pic:blipFill>
                  <pic:spPr>
                    <a:xfrm>
                      <a:off x="0" y="0"/>
                      <a:ext cx="5486400" cy="41390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6358151, E 515584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