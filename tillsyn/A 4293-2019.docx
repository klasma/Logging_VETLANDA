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4293-2019 i Vetlanda kommun</w:t>
      </w:r>
    </w:p>
    <w:p>
      <w:r>
        <w:t>Detta dokument behandlar höga naturvärden i avverkningsamälan A 4293-2019 i Vetlanda kommun. Denna avverkningsanmälan inkom 2019-01-18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barbastell (NT, §4a), brunlångöra (NT, §4a), nordfladdermus (NT, §4a), dvärgpipistrell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4293-2019.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507621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