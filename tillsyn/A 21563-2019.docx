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21563-2019 i Vetlanda kommun</w:t>
      </w:r>
    </w:p>
    <w:p>
      <w:r>
        <w:t>Detta dokument behandlar höga naturvärden i avverkningsamälan A 21563-2019 i Vetlanda kommun. Denna avverkningsanmälan inkom 2019-04-25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granriska (S), kryddspindling (S), småvaxskivling (S), sotriska (S), thomsons trägnagare (S), tibast (S), vågbandad barkbock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0770"/>
            <wp:docPr id="1" name="Picture 1"/>
            <wp:cNvGraphicFramePr>
              <a:graphicFrameLocks noChangeAspect="1"/>
            </wp:cNvGraphicFramePr>
            <a:graphic>
              <a:graphicData uri="http://schemas.openxmlformats.org/drawingml/2006/picture">
                <pic:pic>
                  <pic:nvPicPr>
                    <pic:cNvPr id="0" name="A 21563-2019.png"/>
                    <pic:cNvPicPr/>
                  </pic:nvPicPr>
                  <pic:blipFill>
                    <a:blip r:embed="rId16"/>
                    <a:stretch>
                      <a:fillRect/>
                    </a:stretch>
                  </pic:blipFill>
                  <pic:spPr>
                    <a:xfrm>
                      <a:off x="0" y="0"/>
                      <a:ext cx="5486400" cy="6540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6361432, E 527415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51798"/>
            <wp:docPr id="2" name="Picture 2"/>
            <wp:cNvGraphicFramePr>
              <a:graphicFrameLocks noChangeAspect="1"/>
            </wp:cNvGraphicFramePr>
            <a:graphic>
              <a:graphicData uri="http://schemas.openxmlformats.org/drawingml/2006/picture">
                <pic:pic>
                  <pic:nvPicPr>
                    <pic:cNvPr id="0" name="A 21563-2019.png"/>
                    <pic:cNvPicPr/>
                  </pic:nvPicPr>
                  <pic:blipFill>
                    <a:blip r:embed="rId17"/>
                    <a:stretch>
                      <a:fillRect/>
                    </a:stretch>
                  </pic:blipFill>
                  <pic:spPr>
                    <a:xfrm>
                      <a:off x="0" y="0"/>
                      <a:ext cx="5486400" cy="88517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6361432, E 527415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