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36321-2021 i Vetlanda kommun</w:t>
      </w:r>
    </w:p>
    <w:p>
      <w:r>
        <w:t>Detta dokument behandlar höga naturvärden i avverkningsamälan A 36321-2021 i Vetlanda kommun. Denna avverkningsanmälan inkom 2021-07-13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brunlångöra (NT, §4a), fransfladdermus (NT, §4a), bågpraktmossa (S) och vattenfladdermus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6321-2021.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6340769, E 501400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Fransfladdermus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