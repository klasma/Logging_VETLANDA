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34159-2018 i Vetlanda kommun</w:t>
      </w:r>
    </w:p>
    <w:p>
      <w:r>
        <w:t>Detta dokument behandlar höga naturvärden i avverkningsamälan A 34159-2018 i Vetlanda kommun. Denna avverkningsanmälan inkom 2018-08-05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blomkålssvamp (S), fjällig taggsvamp s.str. (S), grönpyrola (S), skarp dropptaggsvamp (S), stor revmossa (S) och tjockfotad 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34159-2018.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6365027, E 525552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84560"/>
            <wp:docPr id="2" name="Picture 2"/>
            <wp:cNvGraphicFramePr>
              <a:graphicFrameLocks noChangeAspect="1"/>
            </wp:cNvGraphicFramePr>
            <a:graphic>
              <a:graphicData uri="http://schemas.openxmlformats.org/drawingml/2006/picture">
                <pic:pic>
                  <pic:nvPicPr>
                    <pic:cNvPr id="0" name="A 34159-2018.png"/>
                    <pic:cNvPicPr/>
                  </pic:nvPicPr>
                  <pic:blipFill>
                    <a:blip r:embed="rId17"/>
                    <a:stretch>
                      <a:fillRect/>
                    </a:stretch>
                  </pic:blipFill>
                  <pic:spPr>
                    <a:xfrm>
                      <a:off x="0" y="0"/>
                      <a:ext cx="5486400" cy="7784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6365027, E 525552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